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document for testing document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